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40BD8" w14:textId="0B8DA51F" w:rsidR="00D34FCD" w:rsidRPr="004D336D" w:rsidRDefault="006467FC">
      <w:pPr>
        <w:rPr>
          <w:b/>
          <w:bCs/>
          <w:sz w:val="28"/>
          <w:szCs w:val="28"/>
        </w:rPr>
      </w:pPr>
      <w:proofErr w:type="spellStart"/>
      <w:r w:rsidRPr="004D336D">
        <w:rPr>
          <w:b/>
          <w:bCs/>
          <w:sz w:val="28"/>
          <w:szCs w:val="28"/>
        </w:rPr>
        <w:t>Tugas</w:t>
      </w:r>
      <w:proofErr w:type="spellEnd"/>
      <w:r w:rsidRPr="004D336D">
        <w:rPr>
          <w:b/>
          <w:bCs/>
          <w:sz w:val="28"/>
          <w:szCs w:val="28"/>
        </w:rPr>
        <w:t xml:space="preserve"> 1 </w:t>
      </w:r>
      <w:proofErr w:type="spellStart"/>
      <w:r w:rsidRPr="004D336D">
        <w:rPr>
          <w:b/>
          <w:bCs/>
          <w:sz w:val="28"/>
          <w:szCs w:val="28"/>
        </w:rPr>
        <w:t>Algoritma</w:t>
      </w:r>
      <w:proofErr w:type="spellEnd"/>
      <w:r w:rsidRPr="004D336D">
        <w:rPr>
          <w:b/>
          <w:bCs/>
          <w:sz w:val="28"/>
          <w:szCs w:val="28"/>
        </w:rPr>
        <w:t xml:space="preserve"> </w:t>
      </w:r>
      <w:proofErr w:type="spellStart"/>
      <w:r w:rsidRPr="004D336D">
        <w:rPr>
          <w:b/>
          <w:bCs/>
          <w:sz w:val="28"/>
          <w:szCs w:val="28"/>
        </w:rPr>
        <w:t>Pemrograman</w:t>
      </w:r>
      <w:proofErr w:type="spellEnd"/>
    </w:p>
    <w:p w14:paraId="0CC25CF8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dan total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belanja</w:t>
      </w:r>
      <w:proofErr w:type="spellEnd"/>
    </w:p>
    <w:p w14:paraId="17753DA9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07CB2C47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0.15</w:t>
      </w:r>
    </w:p>
    <w:p w14:paraId="186E55E5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belanjaan</w:t>
      </w:r>
      <w:proofErr w:type="spellEnd"/>
    </w:p>
    <w:p w14:paraId="5BE1EB36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belanjaan</w:t>
      </w:r>
      <w:proofErr w:type="spellEnd"/>
    </w:p>
    <w:p w14:paraId="0509593A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>)</w:t>
      </w:r>
    </w:p>
    <w:p w14:paraId="52B0BB0B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61047EF1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</w:p>
    <w:p w14:paraId="0486DD9D" w14:textId="77777777" w:rsidR="006467FC" w:rsidRDefault="006467FC" w:rsidP="006467FC">
      <w:pPr>
        <w:pStyle w:val="ListParagraph"/>
        <w:spacing w:after="0" w:line="240" w:lineRule="auto"/>
        <w:ind w:left="360"/>
      </w:pPr>
    </w:p>
    <w:p w14:paraId="44F07F64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r>
        <w:rPr>
          <w:lang w:val="en-US"/>
        </w:rPr>
        <w:t xml:space="preserve">bentuk2 </w:t>
      </w:r>
      <w:proofErr w:type="spellStart"/>
      <w:r>
        <w:rPr>
          <w:lang w:val="en-US"/>
        </w:rPr>
        <w:t>geometris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persegi-panjang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>)</w:t>
      </w:r>
    </w:p>
    <w:p w14:paraId="5953F160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045FC5BF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phi,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3.14</w:t>
      </w:r>
    </w:p>
    <w:p w14:paraId="6931EA01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</w:p>
    <w:p w14:paraId="3AEB1C5A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alas </w:t>
      </w:r>
      <w:proofErr w:type="spellStart"/>
      <w:r>
        <w:rPr>
          <w:lang w:val="en-US"/>
        </w:rPr>
        <w:t>segitiga</w:t>
      </w:r>
      <w:proofErr w:type="spellEnd"/>
    </w:p>
    <w:p w14:paraId="68AB896D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</w:p>
    <w:p w14:paraId="17C4078C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miring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phitagoras</w:t>
      </w:r>
      <w:proofErr w:type="spellEnd"/>
      <w:r>
        <w:rPr>
          <w:lang w:val="en-US"/>
        </w:rPr>
        <w:t>)</w:t>
      </w:r>
    </w:p>
    <w:p w14:paraId="56623D61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</w:p>
    <w:p w14:paraId="11D9A2EF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654C657E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persdegi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</w:p>
    <w:p w14:paraId="3EDE753B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</w:p>
    <w:p w14:paraId="774425D5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persegipanjang</w:t>
      </w:r>
      <w:proofErr w:type="spellEnd"/>
    </w:p>
    <w:p w14:paraId="0C6C4E93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</w:p>
    <w:p w14:paraId="320F09FC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05FEE550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</w:p>
    <w:p w14:paraId="1EAFDC98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diameter </w:t>
      </w:r>
      <w:proofErr w:type="spellStart"/>
      <w:r>
        <w:rPr>
          <w:lang w:val="en-US"/>
        </w:rPr>
        <w:t>lingkaran</w:t>
      </w:r>
      <w:proofErr w:type="spellEnd"/>
    </w:p>
    <w:p w14:paraId="5BAE8557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</w:p>
    <w:p w14:paraId="513E3771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5AE1C5E9" w14:textId="77777777" w:rsidR="006467FC" w:rsidRDefault="006467FC" w:rsidP="006467FC">
      <w:pPr>
        <w:pStyle w:val="ListParagraph"/>
        <w:spacing w:after="0" w:line="240" w:lineRule="auto"/>
      </w:pPr>
    </w:p>
    <w:p w14:paraId="22727003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kulit</w:t>
      </w:r>
      <w:proofErr w:type="spellEnd"/>
      <w:r>
        <w:t>/</w:t>
      </w:r>
      <w:proofErr w:type="spellStart"/>
      <w:r>
        <w:t>selimut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>:</w:t>
      </w:r>
    </w:p>
    <w:p w14:paraId="1B3FD9F1" w14:textId="77777777" w:rsidR="006467FC" w:rsidRDefault="006467FC" w:rsidP="006467FC">
      <w:pPr>
        <w:pStyle w:val="ListParagraph"/>
        <w:numPr>
          <w:ilvl w:val="0"/>
          <w:numId w:val="2"/>
        </w:numPr>
        <w:spacing w:after="0" w:line="240" w:lineRule="auto"/>
      </w:pPr>
      <w:r>
        <w:t>Kubus</w:t>
      </w:r>
    </w:p>
    <w:p w14:paraId="7B98A486" w14:textId="77777777" w:rsidR="006467FC" w:rsidRDefault="006467FC" w:rsidP="006467F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lang w:val="en-US"/>
        </w:rPr>
        <w:t>balok</w:t>
      </w:r>
      <w:proofErr w:type="spellEnd"/>
    </w:p>
    <w:p w14:paraId="29ECAECE" w14:textId="77777777" w:rsidR="006467FC" w:rsidRDefault="006467FC" w:rsidP="006467F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Silinder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tabung</w:t>
      </w:r>
      <w:proofErr w:type="spellEnd"/>
    </w:p>
    <w:p w14:paraId="77FACDB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6BB26D6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phi,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3.14</w:t>
      </w:r>
    </w:p>
    <w:p w14:paraId="371CABF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</w:p>
    <w:p w14:paraId="61FDF39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sisi-sisi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</w:p>
    <w:p w14:paraId="66764E3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(6 x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kwadrat</w:t>
      </w:r>
      <w:proofErr w:type="spellEnd"/>
      <w:r>
        <w:rPr>
          <w:lang w:val="en-US"/>
        </w:rPr>
        <w:t>)</w:t>
      </w:r>
    </w:p>
    <w:p w14:paraId="63A402A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2605A21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41294B9D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6846A36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78F73FF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405DE49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6D181481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= 2 x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+ 2 x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+ 2 x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tinggi</w:t>
      </w:r>
      <w:proofErr w:type="spellEnd"/>
    </w:p>
    <w:p w14:paraId="4FD77EE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192CC023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tabung</w:t>
      </w:r>
      <w:proofErr w:type="spellEnd"/>
    </w:p>
    <w:p w14:paraId="64D3AC1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diameter </w:t>
      </w:r>
      <w:proofErr w:type="spellStart"/>
      <w:r>
        <w:rPr>
          <w:lang w:val="en-US"/>
        </w:rPr>
        <w:t>tabung</w:t>
      </w:r>
      <w:proofErr w:type="spellEnd"/>
    </w:p>
    <w:p w14:paraId="277EFDF3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tabung</w:t>
      </w:r>
      <w:proofErr w:type="spellEnd"/>
    </w:p>
    <w:p w14:paraId="4DE1213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14:paraId="50C39E22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= 2(PHI x diameter/2 </w:t>
      </w:r>
      <w:proofErr w:type="spellStart"/>
      <w:r>
        <w:rPr>
          <w:lang w:val="en-US"/>
        </w:rPr>
        <w:t>kwadrat</w:t>
      </w:r>
      <w:proofErr w:type="spellEnd"/>
      <w:r>
        <w:rPr>
          <w:lang w:val="en-US"/>
        </w:rPr>
        <w:t xml:space="preserve">) +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x PHI x diameter</w:t>
      </w:r>
    </w:p>
    <w:p w14:paraId="7B965AC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5226BCF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332B7299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Panjang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t>benda-benda</w:t>
      </w:r>
      <w:proofErr w:type="spellEnd"/>
      <w:r>
        <w:t>:</w:t>
      </w:r>
    </w:p>
    <w:p w14:paraId="24D81387" w14:textId="77777777" w:rsidR="006467FC" w:rsidRDefault="006467FC" w:rsidP="006467FC">
      <w:pPr>
        <w:pStyle w:val="ListParagraph"/>
        <w:numPr>
          <w:ilvl w:val="0"/>
          <w:numId w:val="3"/>
        </w:numPr>
        <w:spacing w:after="0" w:line="240" w:lineRule="auto"/>
      </w:pPr>
      <w:r>
        <w:t>Kubus</w:t>
      </w:r>
    </w:p>
    <w:p w14:paraId="1071E183" w14:textId="77777777" w:rsidR="006467FC" w:rsidRDefault="006467FC" w:rsidP="006467F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balok</w:t>
      </w:r>
      <w:proofErr w:type="spellEnd"/>
    </w:p>
    <w:p w14:paraId="7BE50C4B" w14:textId="77777777" w:rsidR="006467FC" w:rsidRDefault="006467FC" w:rsidP="006467F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Silinder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tabung</w:t>
      </w:r>
      <w:proofErr w:type="spellEnd"/>
    </w:p>
    <w:p w14:paraId="1D1591C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5F876FB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phi,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3.14</w:t>
      </w:r>
    </w:p>
    <w:p w14:paraId="69D59E3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</w:p>
    <w:p w14:paraId="4322880E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sisi-sisi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</w:p>
    <w:p w14:paraId="1ECA5B2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>)</w:t>
      </w:r>
    </w:p>
    <w:p w14:paraId="5417A761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2A7D27A1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1E661AD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4E206B4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4CC0F72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21D5B9D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1F47CC9E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Total = 4 x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+ 4 x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+ 4 x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</w:p>
    <w:p w14:paraId="20819CDF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>Total = 4(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)</w:t>
      </w:r>
    </w:p>
    <w:p w14:paraId="276BD7D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6F43980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silinder</w:t>
      </w:r>
      <w:proofErr w:type="spellEnd"/>
    </w:p>
    <w:p w14:paraId="0F2D728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2 x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silinder</w:t>
      </w:r>
      <w:proofErr w:type="spellEnd"/>
      <w:r>
        <w:rPr>
          <w:lang w:val="en-US"/>
        </w:rPr>
        <w:t xml:space="preserve"> + 2 x </w:t>
      </w:r>
      <w:proofErr w:type="spellStart"/>
      <w:r>
        <w:rPr>
          <w:lang w:val="en-US"/>
        </w:rPr>
        <w:t>tinggi</w:t>
      </w:r>
      <w:proofErr w:type="spellEnd"/>
    </w:p>
    <w:p w14:paraId="5D909C3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0FC5894E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luas</w:t>
      </w:r>
      <w:proofErr w:type="spellEnd"/>
    </w:p>
    <w:p w14:paraId="283125F7" w14:textId="77777777" w:rsidR="006467FC" w:rsidRDefault="006467FC" w:rsidP="006467F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Segi </w:t>
      </w:r>
      <w:proofErr w:type="spellStart"/>
      <w:r>
        <w:t>empat</w:t>
      </w:r>
      <w:proofErr w:type="spellEnd"/>
    </w:p>
    <w:p w14:paraId="008A4A27" w14:textId="77777777" w:rsidR="006467FC" w:rsidRDefault="006467FC" w:rsidP="006467F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Segi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kaki</w:t>
      </w:r>
    </w:p>
    <w:p w14:paraId="544B7057" w14:textId="77777777" w:rsidR="006467FC" w:rsidRDefault="006467FC" w:rsidP="006467FC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Lingkaran</w:t>
      </w:r>
      <w:proofErr w:type="spellEnd"/>
    </w:p>
    <w:p w14:paraId="6D219FF5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</w:pPr>
      <w:r>
        <w:rPr>
          <w:lang w:val="en-US"/>
        </w:rPr>
        <w:t xml:space="preserve">Bola (Luas = 4 x PHI x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kwadrat</w:t>
      </w:r>
      <w:proofErr w:type="spellEnd"/>
      <w:r>
        <w:rPr>
          <w:lang w:val="en-US"/>
        </w:rPr>
        <w:t>)</w:t>
      </w:r>
    </w:p>
    <w:p w14:paraId="3E0263F4" w14:textId="77777777" w:rsidR="006467FC" w:rsidRDefault="006467FC" w:rsidP="006467FC">
      <w:pPr>
        <w:pStyle w:val="ListParagraph"/>
        <w:spacing w:after="0" w:line="240" w:lineRule="auto"/>
      </w:pPr>
    </w:p>
    <w:p w14:paraId="7CC15B7B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volume </w:t>
      </w:r>
      <w:proofErr w:type="spellStart"/>
      <w:r>
        <w:t>benda</w:t>
      </w:r>
      <w:proofErr w:type="spellEnd"/>
      <w:r>
        <w:t>:</w:t>
      </w:r>
    </w:p>
    <w:p w14:paraId="20DF87B4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</w:pPr>
      <w:r>
        <w:t>Kubus</w:t>
      </w:r>
    </w:p>
    <w:p w14:paraId="3A65CE58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</w:pPr>
      <w:r>
        <w:t>Kotak</w:t>
      </w:r>
    </w:p>
    <w:p w14:paraId="6EA9EA85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Silinder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tabung</w:t>
      </w:r>
      <w:proofErr w:type="spellEnd"/>
    </w:p>
    <w:p w14:paraId="0796E762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Bola (Vol = </w:t>
      </w:r>
      <w:r>
        <w:t>4/3 × π × r³</w:t>
      </w:r>
      <w:r>
        <w:rPr>
          <w:lang w:val="en-US"/>
        </w:rPr>
        <w:t>)</w:t>
      </w:r>
    </w:p>
    <w:p w14:paraId="43373FD7" w14:textId="77777777" w:rsidR="006467FC" w:rsidRDefault="006467FC" w:rsidP="006467FC">
      <w:pPr>
        <w:pStyle w:val="ListParagraph"/>
        <w:spacing w:after="0" w:line="240" w:lineRule="auto"/>
      </w:pPr>
    </w:p>
    <w:p w14:paraId="3998FF83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resistor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lang w:val="en-US"/>
        </w:rPr>
        <w:t xml:space="preserve">n </w:t>
      </w:r>
      <w:proofErr w:type="spellStart"/>
      <w:r>
        <w:t>buah</w:t>
      </w:r>
      <w:proofErr w:type="spellEnd"/>
      <w:r>
        <w:t xml:space="preserve"> resistor yang </w:t>
      </w:r>
      <w:proofErr w:type="spellStart"/>
      <w:r>
        <w:t>dipasang</w:t>
      </w:r>
      <w:proofErr w:type="spellEnd"/>
      <w:r>
        <w:t>:</w:t>
      </w:r>
    </w:p>
    <w:p w14:paraId="3D8F075A" w14:textId="77777777" w:rsidR="006467FC" w:rsidRDefault="006467FC" w:rsidP="006467FC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seri</w:t>
      </w:r>
      <w:proofErr w:type="spellEnd"/>
    </w:p>
    <w:p w14:paraId="3319DB77" w14:textId="77777777" w:rsidR="006467FC" w:rsidRDefault="006467FC" w:rsidP="006467FC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Paralel</w:t>
      </w:r>
      <w:proofErr w:type="spellEnd"/>
    </w:p>
    <w:p w14:paraId="020540EC" w14:textId="77777777" w:rsidR="006467FC" w:rsidRDefault="006467FC" w:rsidP="006467FC">
      <w:pPr>
        <w:pStyle w:val="ListParagraph"/>
        <w:spacing w:after="0" w:line="240" w:lineRule="auto"/>
      </w:pPr>
    </w:p>
    <w:p w14:paraId="1E98454D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o) 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pq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p(x1, y1) dan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q(x2, y2).</w:t>
      </w:r>
    </w:p>
    <w:p w14:paraId="52A74AD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 [(x1 + x2)/</w:t>
      </w:r>
      <w:proofErr w:type="gramStart"/>
      <w:r>
        <w:rPr>
          <w:lang w:val="en-US"/>
        </w:rPr>
        <w:t>2,(</w:t>
      </w:r>
      <w:proofErr w:type="gramEnd"/>
      <w:r>
        <w:rPr>
          <w:lang w:val="en-US"/>
        </w:rPr>
        <w:t xml:space="preserve"> y1 + y2)/2]</w:t>
      </w:r>
    </w:p>
    <w:p w14:paraId="76EF80A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5D27A9B6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ekivalen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dan </w:t>
      </w:r>
      <w:proofErr w:type="spellStart"/>
      <w:r>
        <w:t>reamur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Celcius</w:t>
      </w:r>
      <w:proofErr w:type="spellEnd"/>
      <w:r>
        <w:t>.</w:t>
      </w:r>
    </w:p>
    <w:p w14:paraId="55A68E8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Jawab:</w:t>
      </w:r>
    </w:p>
    <w:p w14:paraId="71B76C1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Nilai temperature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Celsius </w:t>
      </w:r>
      <w:proofErr w:type="spellStart"/>
      <w:r>
        <w:rPr>
          <w:lang w:val="en-US"/>
        </w:rPr>
        <w:t>dikonversi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Fahrenheit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</w:p>
    <w:p w14:paraId="24BBC43E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5264566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6E53FCD1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</w:p>
    <w:p w14:paraId="2716D5BD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Fahrenheit (Fah = 9/5 *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+ 32)</w:t>
      </w:r>
    </w:p>
    <w:p w14:paraId="3212783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 (Rea = 4/5 x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>)</w:t>
      </w:r>
    </w:p>
    <w:p w14:paraId="099ADDE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153FAD6E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46ED058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Analsis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14:paraId="0DF9676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(Celsius, Fahrenheit,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>)</w:t>
      </w:r>
    </w:p>
    <w:p w14:paraId="3400BB1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Output</w:t>
      </w:r>
    </w:p>
    <w:p w14:paraId="1B15ADE2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29BC72BF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Celsius</w:t>
      </w:r>
      <w:r>
        <w:rPr>
          <w:lang w:val="en-US"/>
        </w:rPr>
        <w:tab/>
        <w:t xml:space="preserve">: XX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Celsius</w:t>
      </w:r>
    </w:p>
    <w:p w14:paraId="3D8AD357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Fahrenheit</w:t>
      </w:r>
      <w:r>
        <w:rPr>
          <w:lang w:val="en-US"/>
        </w:rPr>
        <w:tab/>
        <w:t xml:space="preserve">: XX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Fahrenheit</w:t>
      </w:r>
    </w:p>
    <w:p w14:paraId="11DA952A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ab/>
        <w:t xml:space="preserve">: XX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</w:p>
    <w:p w14:paraId="0999169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Input</w:t>
      </w:r>
    </w:p>
    <w:p w14:paraId="510490BF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3731CCD3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Celsius</w:t>
      </w:r>
      <w:proofErr w:type="gramStart"/>
      <w:r>
        <w:rPr>
          <w:lang w:val="en-US"/>
        </w:rPr>
        <w:t>: ??</w:t>
      </w:r>
      <w:proofErr w:type="gramEnd"/>
    </w:p>
    <w:p w14:paraId="0C8B818A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</w:p>
    <w:p w14:paraId="5EF5382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Proses</w:t>
      </w:r>
    </w:p>
    <w:p w14:paraId="00788378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Celsius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Fahrenheit</w:t>
      </w:r>
    </w:p>
    <w:p w14:paraId="2A584EC3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Fahrenheit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9/5 * </w:t>
      </w:r>
      <w:proofErr w:type="spellStart"/>
      <w:r>
        <w:rPr>
          <w:lang w:val="en-US"/>
        </w:rPr>
        <w:t>celsius</w:t>
      </w:r>
      <w:proofErr w:type="spellEnd"/>
      <w:r>
        <w:rPr>
          <w:lang w:val="en-US"/>
        </w:rPr>
        <w:t xml:space="preserve"> + 32</w:t>
      </w:r>
    </w:p>
    <w:p w14:paraId="18D26337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Celsius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</w:p>
    <w:p w14:paraId="5A34E1D3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4/5 * </w:t>
      </w:r>
      <w:proofErr w:type="spellStart"/>
      <w:r>
        <w:rPr>
          <w:lang w:val="en-US"/>
        </w:rPr>
        <w:t>Celcius</w:t>
      </w:r>
      <w:proofErr w:type="spellEnd"/>
    </w:p>
    <w:p w14:paraId="39C83D9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</w:p>
    <w:p w14:paraId="51F0D660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Fahrenheit,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9</w:t>
      </w:r>
    </w:p>
    <w:p w14:paraId="1F5D0402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5</w:t>
      </w:r>
    </w:p>
    <w:p w14:paraId="4E6F801E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4</w:t>
      </w:r>
    </w:p>
    <w:p w14:paraId="2692CC0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Variable</w:t>
      </w:r>
    </w:p>
    <w:p w14:paraId="68A8F251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Celsius,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cel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double</w:t>
      </w:r>
    </w:p>
    <w:p w14:paraId="3464F0DB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Fahrenheit,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fah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double</w:t>
      </w:r>
    </w:p>
    <w:p w14:paraId="1F78DCD3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rea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double</w:t>
      </w:r>
    </w:p>
    <w:p w14:paraId="7ABC474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2406F9E2" w14:textId="77777777" w:rsidR="006467FC" w:rsidRDefault="006467FC" w:rsidP="006467FC">
      <w:pPr>
        <w:pStyle w:val="ListParagraph"/>
        <w:spacing w:after="0" w:line="240" w:lineRule="auto"/>
        <w:rPr>
          <w:sz w:val="24"/>
          <w:szCs w:val="24"/>
          <w:vertAlign w:val="superscript"/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KonversiSuhu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input, output)</w:t>
      </w:r>
    </w:p>
    <w:p w14:paraId="3AAD287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Celsius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Fahrenheit dan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>}</w:t>
      </w:r>
    </w:p>
    <w:p w14:paraId="1FF572F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Deklarasi</w:t>
      </w:r>
      <w:proofErr w:type="spellEnd"/>
    </w:p>
    <w:p w14:paraId="2648F1A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Konst</w:t>
      </w:r>
    </w:p>
    <w:p w14:paraId="576B982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 = 5</w:t>
      </w:r>
    </w:p>
    <w:p w14:paraId="55B87C5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 = 9</w:t>
      </w:r>
    </w:p>
    <w:p w14:paraId="2185DDB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 = 4</w:t>
      </w:r>
    </w:p>
    <w:p w14:paraId="2798328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Var</w:t>
      </w:r>
    </w:p>
    <w:p w14:paraId="14D6B4C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cel, fah, rea: double</w:t>
      </w:r>
    </w:p>
    <w:p w14:paraId="0BE2842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14:paraId="0BF371D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start</w:t>
      </w:r>
    </w:p>
    <w:p w14:paraId="1562A05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read(cel)</w:t>
      </w:r>
    </w:p>
    <w:p w14:paraId="03AD162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fah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F/C * cel + 32</w:t>
      </w:r>
    </w:p>
    <w:p w14:paraId="223777A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rea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R/C * cel</w:t>
      </w:r>
    </w:p>
    <w:p w14:paraId="44F66FA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write(cel)</w:t>
      </w:r>
    </w:p>
    <w:p w14:paraId="3D262AA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write(fah)</w:t>
      </w:r>
    </w:p>
    <w:p w14:paraId="7C3FA32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write(rea)</w:t>
      </w:r>
    </w:p>
    <w:p w14:paraId="306328D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stop</w:t>
      </w:r>
    </w:p>
    <w:p w14:paraId="6722D54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</w:t>
      </w:r>
    </w:p>
    <w:p w14:paraId="3E5D442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1B0CAF4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Nama File: </w:t>
      </w:r>
      <w:proofErr w:type="spellStart"/>
      <w:r>
        <w:rPr>
          <w:lang w:val="en-US"/>
        </w:rPr>
        <w:t>konvsuhu.c</w:t>
      </w:r>
      <w:proofErr w:type="spellEnd"/>
    </w:p>
    <w:p w14:paraId="50AD6DE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</w:p>
    <w:p w14:paraId="285EA78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fahrenheit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reamur</w:t>
      </w:r>
      <w:proofErr w:type="spellEnd"/>
    </w:p>
    <w:p w14:paraId="524D2FF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*/</w:t>
      </w:r>
    </w:p>
    <w:p w14:paraId="76352B3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70C7775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F3AB58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7A51C87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2E8361D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#define F 9.0</w:t>
      </w:r>
    </w:p>
    <w:p w14:paraId="014CE6A6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#define C 5.0</w:t>
      </w:r>
    </w:p>
    <w:p w14:paraId="7E391F9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#define R 4.0</w:t>
      </w:r>
    </w:p>
    <w:p w14:paraId="707E6B1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3CDEC7B1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499F9AA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double cel, fah, </w:t>
      </w:r>
      <w:proofErr w:type="gramStart"/>
      <w:r>
        <w:rPr>
          <w:lang w:val="en-US"/>
        </w:rPr>
        <w:t>rea;</w:t>
      </w:r>
      <w:proofErr w:type="gramEnd"/>
    </w:p>
    <w:p w14:paraId="0AFCF23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4E4803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>\n\n");</w:t>
      </w:r>
    </w:p>
    <w:p w14:paraId="6D16C6B1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>: ");</w:t>
      </w:r>
    </w:p>
    <w:p w14:paraId="1DD16DE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", &amp;cel);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14:paraId="067255F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fahrenheit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reamur</w:t>
      </w:r>
      <w:proofErr w:type="spellEnd"/>
    </w:p>
    <w:p w14:paraId="6B59BCA6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fah = F/C * cel + </w:t>
      </w:r>
      <w:proofErr w:type="gramStart"/>
      <w:r>
        <w:rPr>
          <w:lang w:val="en-US"/>
        </w:rPr>
        <w:t>32;</w:t>
      </w:r>
      <w:proofErr w:type="gramEnd"/>
    </w:p>
    <w:p w14:paraId="6CA7222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rea = R/C * </w:t>
      </w:r>
      <w:proofErr w:type="gramStart"/>
      <w:r>
        <w:rPr>
          <w:lang w:val="en-US"/>
        </w:rPr>
        <w:t>cel;</w:t>
      </w:r>
      <w:proofErr w:type="gramEnd"/>
    </w:p>
    <w:p w14:paraId="62D69AD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>:\n");</w:t>
      </w:r>
    </w:p>
    <w:p w14:paraId="5DFE43F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"-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   : %0.1lf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>\n", cel);</w:t>
      </w:r>
    </w:p>
    <w:p w14:paraId="7E82B7E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"- Fahrenheit : %0.1lf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Fahrenheit\n", fah);</w:t>
      </w:r>
    </w:p>
    <w:p w14:paraId="77D6940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"-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     : %0.1lf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>\n", rea);</w:t>
      </w:r>
    </w:p>
    <w:p w14:paraId="7DF8B7E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49B465D9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8B40795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sebaliknya</w:t>
      </w:r>
      <w:proofErr w:type="spellEnd"/>
    </w:p>
    <w:p w14:paraId="1D93992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42662AB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6482140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6D48724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0F548D59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x 3600 + mm x 60 + dd</w:t>
      </w:r>
    </w:p>
    <w:p w14:paraId="39BF3F83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78F4568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50A9A136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169A78CD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3F18FE54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=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>/3600</w:t>
      </w:r>
    </w:p>
    <w:p w14:paraId="3CE1BCA6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Mm =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% 3600 / 60</w:t>
      </w:r>
    </w:p>
    <w:p w14:paraId="3B0F07DE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Dd =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% 3600 % 60</w:t>
      </w:r>
    </w:p>
    <w:p w14:paraId="4AADA823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0318346A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</w:p>
    <w:p w14:paraId="529F76FC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cm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km dan m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sebaliknya</w:t>
      </w:r>
      <w:proofErr w:type="spellEnd"/>
    </w:p>
    <w:p w14:paraId="4AA48F6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261DEB1D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cm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 dan km</w:t>
      </w:r>
    </w:p>
    <w:p w14:paraId="64D16DB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km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 dan cm</w:t>
      </w:r>
    </w:p>
    <w:p w14:paraId="516A9F1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0266AD4C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hari</w:t>
      </w:r>
      <w:proofErr w:type="spellEnd"/>
    </w:p>
    <w:p w14:paraId="3812F1F6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Jawab:</w:t>
      </w:r>
    </w:p>
    <w:p w14:paraId="49D92A6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>:</w:t>
      </w:r>
    </w:p>
    <w:p w14:paraId="2B3DBA6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365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.</w:t>
      </w:r>
    </w:p>
    <w:p w14:paraId="7A25696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Kebutuhan</w:t>
      </w:r>
      <w:proofErr w:type="spellEnd"/>
      <w:r>
        <w:rPr>
          <w:lang w:val="en-US"/>
        </w:rPr>
        <w:t xml:space="preserve"> Output:</w:t>
      </w:r>
    </w:p>
    <w:p w14:paraId="08492F52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7AA9185B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Hari :</w:t>
      </w:r>
      <w:proofErr w:type="gramEnd"/>
      <w:r>
        <w:rPr>
          <w:lang w:val="en-US"/>
        </w:rPr>
        <w:t xml:space="preserve"> XXXXX </w:t>
      </w:r>
      <w:proofErr w:type="spellStart"/>
      <w:r>
        <w:rPr>
          <w:lang w:val="en-US"/>
        </w:rPr>
        <w:t>hari</w:t>
      </w:r>
      <w:proofErr w:type="spellEnd"/>
    </w:p>
    <w:p w14:paraId="44184468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: XX </w:t>
      </w:r>
      <w:proofErr w:type="spellStart"/>
      <w:r>
        <w:rPr>
          <w:lang w:val="en-US"/>
        </w:rPr>
        <w:t>tahun</w:t>
      </w:r>
      <w:proofErr w:type="spellEnd"/>
    </w:p>
    <w:p w14:paraId="7205329A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Bulan: XX </w:t>
      </w:r>
      <w:proofErr w:type="spellStart"/>
      <w:r>
        <w:rPr>
          <w:lang w:val="en-US"/>
        </w:rPr>
        <w:t>bulan</w:t>
      </w:r>
      <w:proofErr w:type="spellEnd"/>
    </w:p>
    <w:p w14:paraId="4C734291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: XX </w:t>
      </w:r>
      <w:proofErr w:type="spellStart"/>
      <w:r>
        <w:rPr>
          <w:lang w:val="en-US"/>
        </w:rPr>
        <w:t>minggu</w:t>
      </w:r>
      <w:proofErr w:type="spellEnd"/>
    </w:p>
    <w:p w14:paraId="7CCDA1FE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Hari: XX </w:t>
      </w:r>
      <w:proofErr w:type="spellStart"/>
      <w:r>
        <w:rPr>
          <w:lang w:val="en-US"/>
        </w:rPr>
        <w:t>hari</w:t>
      </w:r>
      <w:proofErr w:type="spellEnd"/>
    </w:p>
    <w:p w14:paraId="77CC8DFF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Input:</w:t>
      </w:r>
    </w:p>
    <w:p w14:paraId="7D70723C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5DDB58B6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: </w:t>
      </w:r>
    </w:p>
    <w:p w14:paraId="42E73421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Proses:</w:t>
      </w:r>
    </w:p>
    <w:p w14:paraId="3AC7B30D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total_tahun</w:t>
      </w:r>
      <w:proofErr w:type="spellEnd"/>
      <w:r>
        <w:rPr>
          <w:lang w:val="en-US"/>
        </w:rPr>
        <w:t>:</w:t>
      </w:r>
    </w:p>
    <w:p w14:paraId="1A2CC421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Total_tahun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/ 365</w:t>
      </w:r>
    </w:p>
    <w:p w14:paraId="426CE7A0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:</w:t>
      </w:r>
    </w:p>
    <w:p w14:paraId="66FEC375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% 365) / 30</w:t>
      </w:r>
    </w:p>
    <w:p w14:paraId="569D53A4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</w:p>
    <w:p w14:paraId="6C9EA93F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((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% 365) % 30) /7</w:t>
      </w:r>
    </w:p>
    <w:p w14:paraId="1DCFBA98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sisa_hari</w:t>
      </w:r>
      <w:proofErr w:type="spellEnd"/>
    </w:p>
    <w:p w14:paraId="4536117D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Sisa_hari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((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% 365) % 30) % 7</w:t>
      </w:r>
    </w:p>
    <w:p w14:paraId="4649D20F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</w:p>
    <w:p w14:paraId="190C67A3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THN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365</w:t>
      </w:r>
    </w:p>
    <w:p w14:paraId="0BF0980F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BLN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30</w:t>
      </w:r>
    </w:p>
    <w:p w14:paraId="280621A3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seminggu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MGG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7</w:t>
      </w:r>
    </w:p>
    <w:p w14:paraId="0E4527CF" w14:textId="77777777" w:rsidR="006467FC" w:rsidRDefault="006467FC" w:rsidP="006467FC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variable</w:t>
      </w:r>
    </w:p>
    <w:p w14:paraId="0E14EF84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betipe</w:t>
      </w:r>
      <w:proofErr w:type="spellEnd"/>
      <w:r>
        <w:rPr>
          <w:lang w:val="en-US"/>
        </w:rPr>
        <w:t xml:space="preserve"> integer</w:t>
      </w:r>
    </w:p>
    <w:p w14:paraId="54356116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betipeinteger</w:t>
      </w:r>
      <w:proofErr w:type="spellEnd"/>
    </w:p>
    <w:p w14:paraId="1EDA636F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14:paraId="3B255604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14:paraId="2261B63D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sisa_hari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14:paraId="1999136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proofErr w:type="spellStart"/>
      <w:r>
        <w:rPr>
          <w:u w:val="single"/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KonversiHari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input, output)</w:t>
      </w:r>
    </w:p>
    <w:p w14:paraId="20896C8C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}</w:t>
      </w:r>
    </w:p>
    <w:p w14:paraId="5315F772" w14:textId="77777777" w:rsidR="006467FC" w:rsidRDefault="006467FC" w:rsidP="006467FC">
      <w:pPr>
        <w:spacing w:after="0" w:line="240" w:lineRule="auto"/>
        <w:ind w:left="72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Deklarasi</w:t>
      </w:r>
      <w:proofErr w:type="spellEnd"/>
    </w:p>
    <w:p w14:paraId="0CC2C049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Konst</w:t>
      </w:r>
    </w:p>
    <w:p w14:paraId="26576B44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THN = 365</w:t>
      </w:r>
    </w:p>
    <w:p w14:paraId="02BAD2C5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BLN = 30</w:t>
      </w:r>
    </w:p>
    <w:p w14:paraId="5434727B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MGG = 7</w:t>
      </w:r>
    </w:p>
    <w:p w14:paraId="7B18CB3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Var</w:t>
      </w:r>
    </w:p>
    <w:p w14:paraId="013A3CAE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Toha,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>: integer</w:t>
      </w:r>
    </w:p>
    <w:p w14:paraId="32369E60" w14:textId="77777777" w:rsidR="006467FC" w:rsidRDefault="006467FC" w:rsidP="006467FC">
      <w:pPr>
        <w:spacing w:after="0" w:line="240" w:lineRule="auto"/>
        <w:ind w:left="72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Deskripsi</w:t>
      </w:r>
      <w:proofErr w:type="spellEnd"/>
    </w:p>
    <w:p w14:paraId="7466A76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Start</w:t>
      </w:r>
    </w:p>
    <w:p w14:paraId="21323B82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total_hari</w:t>
      </w:r>
      <w:proofErr w:type="spellEnd"/>
    </w:p>
    <w:p w14:paraId="1F21B4EF" w14:textId="77777777" w:rsidR="006467FC" w:rsidRDefault="006467FC" w:rsidP="006467FC">
      <w:pPr>
        <w:spacing w:after="0" w:line="240" w:lineRule="auto"/>
        <w:ind w:left="1440" w:firstLine="720"/>
        <w:rPr>
          <w:lang w:val="en-US"/>
        </w:rPr>
      </w:pPr>
      <w:r>
        <w:rPr>
          <w:lang w:val="en-US"/>
        </w:rPr>
        <w:t>Read(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>)</w:t>
      </w:r>
    </w:p>
    <w:p w14:paraId="6B26EBF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nilai_tahun</w:t>
      </w:r>
      <w:proofErr w:type="spellEnd"/>
    </w:p>
    <w:p w14:paraId="4F377D4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/ THN</w:t>
      </w:r>
    </w:p>
    <w:p w14:paraId="1ECF0F0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nilai_bulan</w:t>
      </w:r>
      <w:proofErr w:type="spellEnd"/>
    </w:p>
    <w:p w14:paraId="088126EA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/ BLN</w:t>
      </w:r>
    </w:p>
    <w:p w14:paraId="5DBE938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nilai_minggu</w:t>
      </w:r>
      <w:proofErr w:type="spellEnd"/>
    </w:p>
    <w:p w14:paraId="732EAEE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% BLN) / MGG</w:t>
      </w:r>
    </w:p>
    <w:p w14:paraId="60F8E6B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sisa_hari</w:t>
      </w:r>
      <w:proofErr w:type="spellEnd"/>
    </w:p>
    <w:p w14:paraId="47B75AE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% BLN) % MGG</w:t>
      </w:r>
    </w:p>
    <w:p w14:paraId="602870F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</w:p>
    <w:p w14:paraId="0A82B46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>)</w:t>
      </w:r>
    </w:p>
    <w:p w14:paraId="534EE8B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>)</w:t>
      </w:r>
    </w:p>
    <w:p w14:paraId="1542C1E0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>)</w:t>
      </w:r>
    </w:p>
    <w:p w14:paraId="3D14587C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>)</w:t>
      </w:r>
    </w:p>
    <w:p w14:paraId="50936A0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>)</w:t>
      </w:r>
    </w:p>
    <w:p w14:paraId="42579EB5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Stop</w:t>
      </w:r>
    </w:p>
    <w:p w14:paraId="36704B8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0D0DBE8E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</w:t>
      </w:r>
    </w:p>
    <w:p w14:paraId="6353F885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/*</w:t>
      </w:r>
    </w:p>
    <w:p w14:paraId="2771E33B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 xml:space="preserve">Nama FIle: </w:t>
      </w:r>
      <w:proofErr w:type="spellStart"/>
      <w:r>
        <w:rPr>
          <w:lang w:val="en-US"/>
        </w:rPr>
        <w:t>konvhari.c</w:t>
      </w:r>
      <w:proofErr w:type="spellEnd"/>
    </w:p>
    <w:p w14:paraId="57270AE6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Programmer:</w:t>
      </w:r>
    </w:p>
    <w:p w14:paraId="0FDA09C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minggu</w:t>
      </w:r>
      <w:proofErr w:type="spellEnd"/>
    </w:p>
    <w:p w14:paraId="3AB6B4B2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 xml:space="preserve">dan </w:t>
      </w:r>
      <w:proofErr w:type="spellStart"/>
      <w:r>
        <w:rPr>
          <w:lang w:val="en-US"/>
        </w:rPr>
        <w:t>hari</w:t>
      </w:r>
      <w:proofErr w:type="spellEnd"/>
    </w:p>
    <w:p w14:paraId="0E3EE57C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*/</w:t>
      </w:r>
    </w:p>
    <w:p w14:paraId="1DF69134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172D327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BF69A89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7E934B4A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73BC47B2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#define THN 365</w:t>
      </w:r>
    </w:p>
    <w:p w14:paraId="19177492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#define BLN 30</w:t>
      </w:r>
    </w:p>
    <w:p w14:paraId="33DFD716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#define MGG 7</w:t>
      </w:r>
    </w:p>
    <w:p w14:paraId="2D4B3CD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3A6AA3E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281EC8E9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siha</w:t>
      </w:r>
      <w:proofErr w:type="spellEnd"/>
      <w:r>
        <w:rPr>
          <w:lang w:val="en-US"/>
        </w:rPr>
        <w:t>;</w:t>
      </w:r>
      <w:proofErr w:type="gramEnd"/>
    </w:p>
    <w:p w14:paraId="400E4D04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</w:p>
    <w:p w14:paraId="7FAD590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</w:p>
    <w:p w14:paraId="383D8C2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\n\n");</w:t>
      </w:r>
    </w:p>
    <w:p w14:paraId="2C36A4F0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: ");</w:t>
      </w:r>
    </w:p>
    <w:p w14:paraId="47624CD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14:paraId="212A18F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toha</w:t>
      </w:r>
      <w:proofErr w:type="spellEnd"/>
    </w:p>
    <w:p w14:paraId="670D6FA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/ </w:t>
      </w:r>
      <w:proofErr w:type="gramStart"/>
      <w:r>
        <w:rPr>
          <w:lang w:val="en-US"/>
        </w:rPr>
        <w:t>THN;</w:t>
      </w:r>
      <w:proofErr w:type="gramEnd"/>
    </w:p>
    <w:p w14:paraId="09827B3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thn</w:t>
      </w:r>
      <w:proofErr w:type="spellEnd"/>
    </w:p>
    <w:p w14:paraId="6DBEDE39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/ </w:t>
      </w:r>
      <w:proofErr w:type="gramStart"/>
      <w:r>
        <w:rPr>
          <w:lang w:val="en-US"/>
        </w:rPr>
        <w:t>BLN;</w:t>
      </w:r>
      <w:proofErr w:type="gramEnd"/>
    </w:p>
    <w:p w14:paraId="4E6035B4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bln</w:t>
      </w:r>
      <w:proofErr w:type="spellEnd"/>
    </w:p>
    <w:p w14:paraId="5BF9241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 = ((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% BLN) / </w:t>
      </w:r>
      <w:proofErr w:type="gramStart"/>
      <w:r>
        <w:rPr>
          <w:lang w:val="en-US"/>
        </w:rPr>
        <w:t>MGG;</w:t>
      </w:r>
      <w:proofErr w:type="gramEnd"/>
    </w:p>
    <w:p w14:paraId="7FEB51A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mengambila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mgg</w:t>
      </w:r>
      <w:proofErr w:type="spellEnd"/>
    </w:p>
    <w:p w14:paraId="01A9AF06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 xml:space="preserve"> = ((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% BLN) % </w:t>
      </w:r>
      <w:proofErr w:type="gramStart"/>
      <w:r>
        <w:rPr>
          <w:lang w:val="en-US"/>
        </w:rPr>
        <w:t>MGG;</w:t>
      </w:r>
      <w:proofErr w:type="gramEnd"/>
    </w:p>
    <w:p w14:paraId="65AC23D0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HASIL KONVERSI</w:t>
      </w:r>
    </w:p>
    <w:p w14:paraId="17E6C9F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"Total Hari Anda : %d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>);</w:t>
      </w:r>
    </w:p>
    <w:p w14:paraId="0BDEE126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"Nilai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    : %d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>);</w:t>
      </w:r>
    </w:p>
    <w:p w14:paraId="00702F2C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"Nilai Bulan     : %d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>);</w:t>
      </w:r>
    </w:p>
    <w:p w14:paraId="6ACE5F95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"Nilai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   : %d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>);</w:t>
      </w:r>
    </w:p>
    <w:p w14:paraId="0A35C49B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"Sisa Hari       : %d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>);</w:t>
      </w:r>
    </w:p>
    <w:p w14:paraId="4BC4157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}</w:t>
      </w:r>
    </w:p>
    <w:p w14:paraId="3C7982E7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1C9FA2A0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81546878"/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jam:menit:detik</w:t>
      </w:r>
      <w:proofErr w:type="spellEnd"/>
    </w:p>
    <w:p w14:paraId="332E8B46" w14:textId="77777777" w:rsidR="006467FC" w:rsidRDefault="006467FC" w:rsidP="006467FC">
      <w:pPr>
        <w:pStyle w:val="ListParagraph"/>
        <w:spacing w:after="0" w:line="240" w:lineRule="auto"/>
      </w:pPr>
    </w:p>
    <w:p w14:paraId="1BA1CA4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Jawab:</w:t>
      </w:r>
    </w:p>
    <w:p w14:paraId="28D9FB6F" w14:textId="77777777" w:rsidR="006467FC" w:rsidRDefault="006467FC" w:rsidP="006467FC">
      <w:pPr>
        <w:pStyle w:val="ListParagraph"/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Analisis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Kebutuhan</w:t>
      </w:r>
      <w:proofErr w:type="spellEnd"/>
    </w:p>
    <w:p w14:paraId="4D8F8B8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proofErr w:type="gramStart"/>
      <w:r>
        <w:rPr>
          <w:lang w:val="en-US"/>
        </w:rPr>
        <w:t>jam:menit</w:t>
      </w:r>
      <w:proofErr w:type="gramEnd"/>
      <w:r>
        <w:rPr>
          <w:lang w:val="en-US"/>
        </w:rPr>
        <w:t>:detik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sama-sama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total_detik_akhir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total_detik_selisih</w:t>
      </w:r>
      <w:proofErr w:type="spellEnd"/>
      <w:r>
        <w:rPr>
          <w:lang w:val="en-US"/>
        </w:rPr>
        <w:t xml:space="preserve"> dg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total_detik_awal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format </w:t>
      </w:r>
      <w:proofErr w:type="spellStart"/>
      <w:proofErr w:type="gramStart"/>
      <w:r>
        <w:rPr>
          <w:lang w:val="en-US"/>
        </w:rPr>
        <w:t>jam:menit</w:t>
      </w:r>
      <w:proofErr w:type="gramEnd"/>
      <w:r>
        <w:rPr>
          <w:lang w:val="en-US"/>
        </w:rPr>
        <w:t>:detik</w:t>
      </w:r>
      <w:proofErr w:type="spellEnd"/>
      <w:r>
        <w:rPr>
          <w:lang w:val="en-US"/>
        </w:rPr>
        <w:t>.</w:t>
      </w:r>
    </w:p>
    <w:p w14:paraId="16E9328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Output</w:t>
      </w:r>
    </w:p>
    <w:p w14:paraId="0B4364FE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>:</w:t>
      </w:r>
    </w:p>
    <w:p w14:paraId="33862DDB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Waktu </w:t>
      </w:r>
      <w:proofErr w:type="gramStart"/>
      <w:r>
        <w:rPr>
          <w:lang w:val="en-US"/>
        </w:rPr>
        <w:t>Awal  :</w:t>
      </w:r>
      <w:proofErr w:type="gramEnd"/>
      <w:r>
        <w:rPr>
          <w:lang w:val="en-US"/>
        </w:rPr>
        <w:t xml:space="preserve"> XX:XX:XX</w:t>
      </w:r>
    </w:p>
    <w:p w14:paraId="3D99EC45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Waktu </w:t>
      </w:r>
      <w:proofErr w:type="gramStart"/>
      <w:r>
        <w:rPr>
          <w:lang w:val="en-US"/>
        </w:rPr>
        <w:t>Akhir  :</w:t>
      </w:r>
      <w:proofErr w:type="gramEnd"/>
      <w:r>
        <w:rPr>
          <w:lang w:val="en-US"/>
        </w:rPr>
        <w:t xml:space="preserve"> XX:XX:XX</w:t>
      </w:r>
    </w:p>
    <w:p w14:paraId="5509F85E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Waktu: </w:t>
      </w:r>
      <w:proofErr w:type="gramStart"/>
      <w:r>
        <w:rPr>
          <w:lang w:val="en-US"/>
        </w:rPr>
        <w:t>XX:XX</w:t>
      </w:r>
      <w:proofErr w:type="gramEnd"/>
      <w:r>
        <w:rPr>
          <w:lang w:val="en-US"/>
        </w:rPr>
        <w:t>:XX</w:t>
      </w:r>
    </w:p>
    <w:p w14:paraId="7A8A1E2A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input:</w:t>
      </w:r>
    </w:p>
    <w:p w14:paraId="1FB4204E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>:</w:t>
      </w:r>
    </w:p>
    <w:p w14:paraId="5C480B4E" w14:textId="77777777" w:rsidR="006467FC" w:rsidRDefault="006467FC" w:rsidP="006467FC">
      <w:pPr>
        <w:spacing w:after="0" w:line="240" w:lineRule="auto"/>
        <w:ind w:left="1440"/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 xml:space="preserve"> (ex; 07:30:05): </w:t>
      </w:r>
      <w:proofErr w:type="gramStart"/>
      <w:r>
        <w:rPr>
          <w:lang w:val="en-US"/>
        </w:rPr>
        <w:t>??:??</w:t>
      </w:r>
      <w:proofErr w:type="gramEnd"/>
      <w:r>
        <w:rPr>
          <w:lang w:val="en-US"/>
        </w:rPr>
        <w:t>:??</w:t>
      </w:r>
    </w:p>
    <w:p w14:paraId="52E6874D" w14:textId="77777777" w:rsidR="006467FC" w:rsidRDefault="006467FC" w:rsidP="006467FC">
      <w:pPr>
        <w:spacing w:after="0" w:line="240" w:lineRule="auto"/>
        <w:ind w:left="1440"/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 xml:space="preserve"> (ex; 12:00:50): </w:t>
      </w:r>
      <w:proofErr w:type="gramStart"/>
      <w:r>
        <w:rPr>
          <w:lang w:val="en-US"/>
        </w:rPr>
        <w:t>??:??</w:t>
      </w:r>
      <w:proofErr w:type="gramEnd"/>
      <w:r>
        <w:rPr>
          <w:lang w:val="en-US"/>
        </w:rPr>
        <w:t>:??:</w:t>
      </w:r>
    </w:p>
    <w:p w14:paraId="70E17840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variable:</w:t>
      </w:r>
    </w:p>
    <w:p w14:paraId="14CF22F1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waktu_jam_awal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jaw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697C3C68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waktu_menit_awal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maw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5E265F36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waktu_detik_awal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011F7702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total_detik_waktu_awal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2F2539C8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</w:p>
    <w:p w14:paraId="42266E05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waktu_jam_akhir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jak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57579C48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waktu_menit_akhir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57134BE0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waktu_detik_akhir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dak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1A52A26D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total_detik_waktu_akhhir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6F2DDF1A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</w:p>
    <w:p w14:paraId="4DD4C86E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selisih_total_detik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7719F1A9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selisih_jam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3958C819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selisih_menit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mas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1E01298C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das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2DA397C2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</w:p>
    <w:p w14:paraId="7801B448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tanda_pemisah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char</w:t>
      </w:r>
    </w:p>
    <w:p w14:paraId="746E20F2" w14:textId="77777777" w:rsidR="006467FC" w:rsidRDefault="006467FC" w:rsidP="006467FC">
      <w:pPr>
        <w:pStyle w:val="ListParagraph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formula </w:t>
      </w:r>
      <w:proofErr w:type="spellStart"/>
      <w:r>
        <w:rPr>
          <w:lang w:val="en-US"/>
        </w:rPr>
        <w:t>menghitung</w:t>
      </w:r>
      <w:proofErr w:type="spellEnd"/>
    </w:p>
    <w:p w14:paraId="3FF2C83E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>:</w:t>
      </w:r>
    </w:p>
    <w:p w14:paraId="5FF8D4C1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taw * 3600 + maw * 60 + </w:t>
      </w:r>
      <w:proofErr w:type="spellStart"/>
      <w:r>
        <w:rPr>
          <w:lang w:val="en-US"/>
        </w:rPr>
        <w:t>daw</w:t>
      </w:r>
      <w:proofErr w:type="spellEnd"/>
    </w:p>
    <w:p w14:paraId="6806CEF8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>:</w:t>
      </w:r>
    </w:p>
    <w:p w14:paraId="683EFEA5" w14:textId="77777777" w:rsidR="006467FC" w:rsidRDefault="006467FC" w:rsidP="006467FC">
      <w:pPr>
        <w:pStyle w:val="ListParagraph"/>
        <w:spacing w:after="0" w:line="240" w:lineRule="auto"/>
        <w:ind w:left="1080" w:firstLine="360"/>
        <w:rPr>
          <w:lang w:val="en-US"/>
        </w:rPr>
      </w:pP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* 3600 +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 * 60 + dak</w:t>
      </w:r>
    </w:p>
    <w:p w14:paraId="53BBF820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selisih_total_detik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>:</w:t>
      </w:r>
    </w:p>
    <w:p w14:paraId="6D2ACAF3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totaw</w:t>
      </w:r>
      <w:proofErr w:type="spellEnd"/>
    </w:p>
    <w:p w14:paraId="1DB8B8A0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Mengkonversikan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format </w:t>
      </w:r>
      <w:proofErr w:type="spellStart"/>
      <w:proofErr w:type="gramStart"/>
      <w:r>
        <w:rPr>
          <w:lang w:val="en-US"/>
        </w:rPr>
        <w:t>jam:menit</w:t>
      </w:r>
      <w:proofErr w:type="gramEnd"/>
      <w:r>
        <w:rPr>
          <w:lang w:val="en-US"/>
        </w:rPr>
        <w:t>:detik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>)</w:t>
      </w:r>
    </w:p>
    <w:p w14:paraId="528F9EC7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bookmarkStart w:id="1" w:name="_Hlk18711265"/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total / 3600</w:t>
      </w:r>
    </w:p>
    <w:p w14:paraId="6ACB0B29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mas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(total % 3600)/60</w:t>
      </w:r>
    </w:p>
    <w:p w14:paraId="0A78200E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das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(total % 3600) % 60</w:t>
      </w:r>
      <w:bookmarkEnd w:id="1"/>
    </w:p>
    <w:p w14:paraId="3D726BD0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</w:p>
    <w:p w14:paraId="699EE346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u w:val="single"/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MenghitungSelisihWaktu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input, output)</w:t>
      </w:r>
    </w:p>
    <w:p w14:paraId="0F81F708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  <w:t>{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>}</w:t>
      </w:r>
    </w:p>
    <w:p w14:paraId="07EEB864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6C24769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Deklarasi</w:t>
      </w:r>
      <w:proofErr w:type="spellEnd"/>
    </w:p>
    <w:p w14:paraId="4DE5994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Var</w:t>
      </w:r>
    </w:p>
    <w:p w14:paraId="7C3520C3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jaw, maw,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>: int</w:t>
      </w:r>
    </w:p>
    <w:p w14:paraId="1D36C3FD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jak,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dak,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>: int</w:t>
      </w:r>
    </w:p>
    <w:p w14:paraId="59099128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, mas, das,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>: int</w:t>
      </w:r>
    </w:p>
    <w:p w14:paraId="5F1299F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: char</w:t>
      </w:r>
    </w:p>
    <w:p w14:paraId="67A9DB9E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14:paraId="7A5B2765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</w:t>
      </w:r>
    </w:p>
    <w:p w14:paraId="16033638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inputkan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jam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1443C4CF" w14:textId="77777777" w:rsidR="006467FC" w:rsidRDefault="006467FC" w:rsidP="006467FC">
      <w:pPr>
        <w:spacing w:after="0" w:line="240" w:lineRule="auto"/>
        <w:ind w:left="2149" w:firstLine="11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 xml:space="preserve">jaw,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>)</w:t>
      </w:r>
    </w:p>
    <w:p w14:paraId="06E1F11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 xml:space="preserve">jak,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dak)</w:t>
      </w:r>
    </w:p>
    <w:p w14:paraId="24EB12E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totaw</w:t>
      </w:r>
      <w:proofErr w:type="spellEnd"/>
    </w:p>
    <w:p w14:paraId="6940814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taw * 3600 + maw * 60 + </w:t>
      </w:r>
      <w:proofErr w:type="spellStart"/>
      <w:r>
        <w:rPr>
          <w:lang w:val="en-US"/>
        </w:rPr>
        <w:t>daw</w:t>
      </w:r>
      <w:proofErr w:type="spellEnd"/>
    </w:p>
    <w:p w14:paraId="6AAB7EF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totak</w:t>
      </w:r>
      <w:proofErr w:type="spellEnd"/>
    </w:p>
    <w:p w14:paraId="5031C5B5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* 3600 +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 * 60 + dak</w:t>
      </w:r>
    </w:p>
    <w:p w14:paraId="207A88A6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17D8FE4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totaw</w:t>
      </w:r>
      <w:proofErr w:type="spellEnd"/>
    </w:p>
    <w:p w14:paraId="7A9ED50F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>, mas dan das</w:t>
      </w:r>
    </w:p>
    <w:p w14:paraId="3A608B4C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 </w:t>
      </w:r>
      <w:proofErr w:type="gramStart"/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 total</w:t>
      </w:r>
      <w:proofErr w:type="gramEnd"/>
      <w:r>
        <w:rPr>
          <w:lang w:val="en-US"/>
        </w:rPr>
        <w:t xml:space="preserve"> / 3600</w:t>
      </w:r>
    </w:p>
    <w:p w14:paraId="24CCBD59" w14:textId="77777777" w:rsidR="006467FC" w:rsidRDefault="006467FC" w:rsidP="006467FC">
      <w:pPr>
        <w:spacing w:after="0" w:line="240" w:lineRule="auto"/>
        <w:ind w:left="2149" w:firstLine="11"/>
        <w:rPr>
          <w:lang w:val="en-US"/>
        </w:rPr>
      </w:pPr>
      <w:r>
        <w:rPr>
          <w:lang w:val="en-US"/>
        </w:rPr>
        <w:t xml:space="preserve">mas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(total % 3600)/60</w:t>
      </w:r>
    </w:p>
    <w:p w14:paraId="5D88D7E5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r>
        <w:rPr>
          <w:lang w:val="en-US"/>
        </w:rPr>
        <w:t xml:space="preserve">das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(total % 3600) % 60</w:t>
      </w:r>
    </w:p>
    <w:p w14:paraId="65CF60DA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5FC38447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 xml:space="preserve">jaw,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>)</w:t>
      </w:r>
    </w:p>
    <w:p w14:paraId="6AB68603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 xml:space="preserve">jak,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dak)</w:t>
      </w:r>
    </w:p>
    <w:p w14:paraId="77400258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proofErr w:type="gramStart"/>
      <w:r>
        <w:rPr>
          <w:lang w:val="en-US"/>
        </w:rPr>
        <w:t>write(</w:t>
      </w:r>
      <w:proofErr w:type="spellStart"/>
      <w:proofErr w:type="gramEnd"/>
      <w:r>
        <w:rPr>
          <w:lang w:val="en-US"/>
        </w:rPr>
        <w:t>jas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mas,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das)</w:t>
      </w:r>
    </w:p>
    <w:p w14:paraId="6DA6E154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stop</w:t>
      </w:r>
    </w:p>
    <w:p w14:paraId="361F3AFE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/*</w:t>
      </w:r>
    </w:p>
    <w:p w14:paraId="6726F64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  <w:t xml:space="preserve">Nama FIle: </w:t>
      </w:r>
      <w:proofErr w:type="spellStart"/>
      <w:r>
        <w:rPr>
          <w:lang w:val="en-US"/>
        </w:rPr>
        <w:t>bedajam.c</w:t>
      </w:r>
      <w:proofErr w:type="spellEnd"/>
    </w:p>
    <w:p w14:paraId="5CC2804B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  <w:t>Programmer:</w:t>
      </w:r>
    </w:p>
    <w:p w14:paraId="2CC0A52C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</w:p>
    <w:p w14:paraId="758D605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  <w:t xml:space="preserve">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4BB62E97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*/</w:t>
      </w:r>
    </w:p>
    <w:p w14:paraId="2726453A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</w:p>
    <w:p w14:paraId="023A8AE8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1AEF88AD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725B16A2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</w:p>
    <w:p w14:paraId="2B80482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735BD67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jaw, maw,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totaw</w:t>
      </w:r>
      <w:proofErr w:type="spellEnd"/>
      <w:r>
        <w:rPr>
          <w:lang w:val="en-US"/>
        </w:rPr>
        <w:t>;</w:t>
      </w:r>
      <w:proofErr w:type="gramEnd"/>
    </w:p>
    <w:p w14:paraId="253F1063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jak,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dak, </w:t>
      </w:r>
      <w:proofErr w:type="spellStart"/>
      <w:proofErr w:type="gramStart"/>
      <w:r>
        <w:rPr>
          <w:lang w:val="en-US"/>
        </w:rPr>
        <w:t>totak</w:t>
      </w:r>
      <w:proofErr w:type="spellEnd"/>
      <w:r>
        <w:rPr>
          <w:lang w:val="en-US"/>
        </w:rPr>
        <w:t>;</w:t>
      </w:r>
      <w:proofErr w:type="gramEnd"/>
    </w:p>
    <w:p w14:paraId="7F645D55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, mas, das, </w:t>
      </w:r>
      <w:proofErr w:type="spellStart"/>
      <w:proofErr w:type="gramStart"/>
      <w:r>
        <w:rPr>
          <w:lang w:val="en-US"/>
        </w:rPr>
        <w:t>totas</w:t>
      </w:r>
      <w:proofErr w:type="spellEnd"/>
      <w:r>
        <w:rPr>
          <w:lang w:val="en-US"/>
        </w:rPr>
        <w:t>;</w:t>
      </w:r>
      <w:proofErr w:type="gramEnd"/>
    </w:p>
    <w:p w14:paraId="485D8EFF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char </w:t>
      </w:r>
      <w:proofErr w:type="spellStart"/>
      <w:proofErr w:type="gramStart"/>
      <w:r>
        <w:rPr>
          <w:lang w:val="en-US"/>
        </w:rPr>
        <w:t>ch</w:t>
      </w:r>
      <w:proofErr w:type="spellEnd"/>
      <w:r>
        <w:rPr>
          <w:lang w:val="en-US"/>
        </w:rPr>
        <w:t>;</w:t>
      </w:r>
      <w:proofErr w:type="gramEnd"/>
    </w:p>
    <w:p w14:paraId="4843B610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</w:p>
    <w:p w14:paraId="68AC4D17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Waktu\n\n");</w:t>
      </w:r>
    </w:p>
    <w:p w14:paraId="35165DEC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(ex: 07:30:15) : ");</w:t>
      </w:r>
    </w:p>
    <w:p w14:paraId="361DF62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d%c%d%c%d</w:t>
      </w:r>
      <w:proofErr w:type="spellEnd"/>
      <w:r>
        <w:rPr>
          <w:lang w:val="en-US"/>
        </w:rPr>
        <w:t>", &amp;jaw, &amp;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&amp;maw, &amp;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14:paraId="36794B0D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(ex: 07:30:15): ");</w:t>
      </w:r>
    </w:p>
    <w:p w14:paraId="6641087D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d%c%d%c%d</w:t>
      </w:r>
      <w:proofErr w:type="spellEnd"/>
      <w:r>
        <w:rPr>
          <w:lang w:val="en-US"/>
        </w:rPr>
        <w:t>", &amp;jak, &amp;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&amp;dak);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14:paraId="67EF8A4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</w:p>
    <w:p w14:paraId="6B98FB6B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 xml:space="preserve"> = jaw*3600+maw*60+</w:t>
      </w:r>
      <w:proofErr w:type="gramStart"/>
      <w:r>
        <w:rPr>
          <w:lang w:val="en-US"/>
        </w:rPr>
        <w:t>daw;</w:t>
      </w:r>
      <w:proofErr w:type="gramEnd"/>
    </w:p>
    <w:p w14:paraId="66F21D1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aakhir</w:t>
      </w:r>
      <w:proofErr w:type="spellEnd"/>
    </w:p>
    <w:p w14:paraId="7153313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= jak*3600+mak*60+</w:t>
      </w:r>
      <w:proofErr w:type="gramStart"/>
      <w:r>
        <w:rPr>
          <w:lang w:val="en-US"/>
        </w:rPr>
        <w:t>dak;</w:t>
      </w:r>
      <w:proofErr w:type="gramEnd"/>
    </w:p>
    <w:p w14:paraId="1F939207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7B55CD03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>
        <w:rPr>
          <w:lang w:val="en-US"/>
        </w:rPr>
        <w:t>totaw</w:t>
      </w:r>
      <w:proofErr w:type="spellEnd"/>
      <w:r>
        <w:rPr>
          <w:lang w:val="en-US"/>
        </w:rPr>
        <w:t>;</w:t>
      </w:r>
      <w:proofErr w:type="gramEnd"/>
    </w:p>
    <w:p w14:paraId="25A6EE5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waktu</w:t>
      </w:r>
      <w:proofErr w:type="spellEnd"/>
    </w:p>
    <w:p w14:paraId="1011679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3600;</w:t>
      </w:r>
      <w:proofErr w:type="gramEnd"/>
    </w:p>
    <w:p w14:paraId="06BF5D8E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mas = (totas%3600)/</w:t>
      </w:r>
      <w:proofErr w:type="gramStart"/>
      <w:r>
        <w:rPr>
          <w:lang w:val="en-US"/>
        </w:rPr>
        <w:t>60;</w:t>
      </w:r>
      <w:proofErr w:type="gramEnd"/>
    </w:p>
    <w:p w14:paraId="7674BA5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das = (totas%</w:t>
      </w:r>
      <w:proofErr w:type="gramStart"/>
      <w:r>
        <w:rPr>
          <w:lang w:val="en-US"/>
        </w:rPr>
        <w:t>3600)%</w:t>
      </w:r>
      <w:proofErr w:type="gramEnd"/>
      <w:r>
        <w:rPr>
          <w:lang w:val="en-US"/>
        </w:rPr>
        <w:t>60;</w:t>
      </w:r>
    </w:p>
    <w:p w14:paraId="771CBC4B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247087A7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"Waktu Awal   : %02d%c%02d%c%02d\n", jaw,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>);</w:t>
      </w:r>
    </w:p>
    <w:p w14:paraId="0C10D5A2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"Waktu Akhir  : %02d%c%02d%c%02d\n", jak,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dak);</w:t>
      </w:r>
    </w:p>
    <w:p w14:paraId="7CE051A8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Waktu: %02d%c%02d%c%02d\n", </w:t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mas,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das);</w:t>
      </w:r>
    </w:p>
    <w:p w14:paraId="44A9A7DF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}</w:t>
      </w:r>
    </w:p>
    <w:bookmarkEnd w:id="0"/>
    <w:p w14:paraId="3B99EA02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</w:p>
    <w:p w14:paraId="1AB319F5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timbunan</w:t>
      </w:r>
      <w:proofErr w:type="spellEnd"/>
      <w:r>
        <w:rPr>
          <w:lang w:val="en-US"/>
        </w:rPr>
        <w:t xml:space="preserve"> (t)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l meter kali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p meter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berdiameter</w:t>
      </w:r>
      <w:proofErr w:type="spellEnd"/>
      <w:r>
        <w:rPr>
          <w:lang w:val="en-US"/>
        </w:rPr>
        <w:t xml:space="preserve"> d meter dan </w:t>
      </w:r>
      <w:proofErr w:type="spellStart"/>
      <w:r>
        <w:rPr>
          <w:lang w:val="en-US"/>
        </w:rPr>
        <w:t>kedalaman</w:t>
      </w:r>
      <w:proofErr w:type="spellEnd"/>
      <w:r>
        <w:rPr>
          <w:lang w:val="en-US"/>
        </w:rPr>
        <w:t xml:space="preserve"> k meter.</w:t>
      </w:r>
    </w:p>
    <w:p w14:paraId="63F78D90" w14:textId="77777777" w:rsidR="006467FC" w:rsidRDefault="006467FC" w:rsidP="006467FC">
      <w:pPr>
        <w:pStyle w:val="ListParagraph"/>
        <w:spacing w:after="0" w:line="240" w:lineRule="auto"/>
      </w:pPr>
    </w:p>
    <w:p w14:paraId="45D80EF3" w14:textId="77777777" w:rsidR="006467FC" w:rsidRDefault="006467FC"/>
    <w:sectPr w:rsidR="0064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5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2137672290">
    <w:abstractNumId w:val="3"/>
  </w:num>
  <w:num w:numId="2" w16cid:durableId="2147160852">
    <w:abstractNumId w:val="7"/>
  </w:num>
  <w:num w:numId="3" w16cid:durableId="334000159">
    <w:abstractNumId w:val="2"/>
  </w:num>
  <w:num w:numId="4" w16cid:durableId="1503663553">
    <w:abstractNumId w:val="1"/>
  </w:num>
  <w:num w:numId="5" w16cid:durableId="580801185">
    <w:abstractNumId w:val="5"/>
  </w:num>
  <w:num w:numId="6" w16cid:durableId="707264869">
    <w:abstractNumId w:val="6"/>
  </w:num>
  <w:num w:numId="7" w16cid:durableId="220142717">
    <w:abstractNumId w:val="8"/>
  </w:num>
  <w:num w:numId="8" w16cid:durableId="1180462810">
    <w:abstractNumId w:val="4"/>
  </w:num>
  <w:num w:numId="9" w16cid:durableId="13050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CEE"/>
    <w:rsid w:val="001B0A56"/>
    <w:rsid w:val="004D336D"/>
    <w:rsid w:val="0062033D"/>
    <w:rsid w:val="006467FC"/>
    <w:rsid w:val="00B13056"/>
    <w:rsid w:val="00C64CEE"/>
    <w:rsid w:val="00CE406A"/>
    <w:rsid w:val="00D3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2E36"/>
  <w15:chartTrackingRefBased/>
  <w15:docId w15:val="{87950A2E-5398-47E4-93B0-A2673BE5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1855</Words>
  <Characters>10579</Characters>
  <Application>Microsoft Office Word</Application>
  <DocSecurity>0</DocSecurity>
  <Lines>88</Lines>
  <Paragraphs>24</Paragraphs>
  <ScaleCrop>false</ScaleCrop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Kurniadi</dc:creator>
  <cp:keywords/>
  <dc:description/>
  <cp:lastModifiedBy>Denny Kurniadi</cp:lastModifiedBy>
  <cp:revision>3</cp:revision>
  <dcterms:created xsi:type="dcterms:W3CDTF">2024-09-02T01:35:00Z</dcterms:created>
  <dcterms:modified xsi:type="dcterms:W3CDTF">2024-09-02T01:40:00Z</dcterms:modified>
</cp:coreProperties>
</file>